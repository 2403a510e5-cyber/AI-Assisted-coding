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B375E" w:rsidRPr="00BB375E" w:rsidRDefault="00BB375E" w:rsidP="00BB375E">
      <w:pPr>
        <w:jc w:val="center"/>
        <w:rPr>
          <w:b/>
          <w:bCs/>
          <w:color w:val="EE0000"/>
          <w:sz w:val="36"/>
          <w:szCs w:val="36"/>
        </w:rPr>
      </w:pPr>
      <w:r w:rsidRPr="00BB375E">
        <w:rPr>
          <w:b/>
          <w:bCs/>
          <w:color w:val="EE0000"/>
          <w:sz w:val="36"/>
          <w:szCs w:val="36"/>
        </w:rPr>
        <w:t>AI LAB ASSISGNMENT 13.3</w:t>
      </w:r>
    </w:p>
    <w:p w:rsidR="00400CDC" w:rsidRPr="00BB375E" w:rsidRDefault="00400CDC" w:rsidP="00BB375E">
      <w:pPr>
        <w:rPr>
          <w:color w:val="00B0F0"/>
        </w:rPr>
      </w:pPr>
      <w:r w:rsidRPr="00BB375E">
        <w:rPr>
          <w:color w:val="00B0F0"/>
        </w:rPr>
        <w:t>NAME:</w:t>
      </w:r>
      <w:r w:rsidR="00897D6F">
        <w:rPr>
          <w:color w:val="00B0F0"/>
        </w:rPr>
        <w:t>K.ShivaShankar</w:t>
      </w:r>
    </w:p>
    <w:p w:rsidR="00400CDC" w:rsidRPr="00BB375E" w:rsidRDefault="00400CDC" w:rsidP="00BB375E">
      <w:pPr>
        <w:rPr>
          <w:color w:val="00B0F0"/>
        </w:rPr>
      </w:pPr>
      <w:r w:rsidRPr="00BB375E">
        <w:rPr>
          <w:color w:val="00B0F0"/>
        </w:rPr>
        <w:t>ROLL NO:2403A510</w:t>
      </w:r>
      <w:r w:rsidR="00897D6F">
        <w:rPr>
          <w:color w:val="00B0F0"/>
        </w:rPr>
        <w:t>E5</w:t>
      </w:r>
    </w:p>
    <w:p w:rsidR="00400CDC" w:rsidRPr="00BB375E" w:rsidRDefault="00897D6F" w:rsidP="00BB375E">
      <w:pPr>
        <w:rPr>
          <w:color w:val="00B0F0"/>
        </w:rPr>
      </w:pPr>
      <w:r>
        <w:rPr>
          <w:color w:val="00B0F0"/>
        </w:rPr>
        <w:t>BATCH:05</w:t>
      </w:r>
    </w:p>
    <w:p w:rsidR="00BD2203" w:rsidRPr="00BB375E" w:rsidRDefault="00AE4DD9" w:rsidP="00BB375E">
      <w:pPr>
        <w:rPr>
          <w:color w:val="000000" w:themeColor="text1"/>
        </w:rPr>
      </w:pPr>
      <w:r w:rsidRPr="00BB375E">
        <w:rPr>
          <w:color w:val="000000" w:themeColor="text1"/>
        </w:rPr>
        <w:t>Task 1 – Remove Repetition</w:t>
      </w:r>
    </w:p>
    <w:p w:rsidR="00BD2203" w:rsidRPr="00BB375E" w:rsidRDefault="00AE4DD9" w:rsidP="00BB375E">
      <w:pPr>
        <w:rPr>
          <w:color w:val="000000" w:themeColor="text1"/>
        </w:rPr>
      </w:pPr>
      <w:r w:rsidRPr="00BB375E">
        <w:rPr>
          <w:color w:val="000000" w:themeColor="text1"/>
        </w:rPr>
        <w:t>Prompt:</w:t>
      </w:r>
    </w:p>
    <w:p w:rsidR="00BD2203" w:rsidRPr="00BB375E" w:rsidRDefault="00515C10" w:rsidP="00BB375E">
      <w:pPr>
        <w:rPr>
          <w:color w:val="000000" w:themeColor="text1"/>
        </w:rPr>
      </w:pPr>
      <w:r w:rsidRPr="00515C10">
        <w:rPr>
          <w:color w:val="000000" w:themeColor="text1"/>
        </w:rPr>
        <w:t>“Refactor a function that calculates the area of different shapes using repetitive if-elif statements. Improve the design by creating separate functions for each shape and using a dictionary-based dispatch to select the correct function, making the code cleaner and easier to maintain.”</w:t>
      </w:r>
      <w:r w:rsidRPr="00BB375E">
        <w:rPr>
          <w:color w:val="000000" w:themeColor="text1"/>
        </w:rPr>
        <w:t>.</w:t>
      </w:r>
    </w:p>
    <w:p w:rsidR="00BD2203" w:rsidRPr="00BB375E" w:rsidRDefault="00AE4DD9" w:rsidP="00BB375E">
      <w:pPr>
        <w:rPr>
          <w:color w:val="000000" w:themeColor="text1"/>
        </w:rPr>
      </w:pPr>
      <w:r w:rsidRPr="00BB375E">
        <w:rPr>
          <w:color w:val="000000" w:themeColor="text1"/>
        </w:rPr>
        <w:t xml:space="preserve">Code </w:t>
      </w:r>
    </w:p>
    <w:p w:rsidR="005B3000" w:rsidRPr="00BB375E" w:rsidRDefault="00D94845" w:rsidP="00BB375E">
      <w:pPr>
        <w:rPr>
          <w:color w:val="000000" w:themeColor="text1"/>
        </w:rPr>
      </w:pPr>
      <w:r w:rsidRPr="00BB375E">
        <w:rPr>
          <w:noProof/>
          <w:color w:val="000000" w:themeColor="text1"/>
        </w:rPr>
        <w:lastRenderedPageBreak/>
        <w:drawing>
          <wp:inline distT="0" distB="0" distL="0" distR="0">
            <wp:extent cx="5486400" cy="5400040"/>
            <wp:effectExtent l="0" t="0" r="0" b="0"/>
            <wp:docPr id="122986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60308" name=""/>
                    <pic:cNvPicPr/>
                  </pic:nvPicPr>
                  <pic:blipFill>
                    <a:blip r:embed="rId8"/>
                    <a:stretch>
                      <a:fillRect/>
                    </a:stretch>
                  </pic:blipFill>
                  <pic:spPr>
                    <a:xfrm>
                      <a:off x="0" y="0"/>
                      <a:ext cx="5486400" cy="5400040"/>
                    </a:xfrm>
                    <a:prstGeom prst="rect">
                      <a:avLst/>
                    </a:prstGeom>
                  </pic:spPr>
                </pic:pic>
              </a:graphicData>
            </a:graphic>
          </wp:inline>
        </w:drawing>
      </w:r>
    </w:p>
    <w:p w:rsidR="00BD2203" w:rsidRPr="00BB375E" w:rsidRDefault="00AE4DD9" w:rsidP="00BB375E">
      <w:pPr>
        <w:rPr>
          <w:color w:val="000000" w:themeColor="text1"/>
        </w:rPr>
      </w:pPr>
      <w:r w:rsidRPr="00BB375E">
        <w:rPr>
          <w:color w:val="000000" w:themeColor="text1"/>
        </w:rPr>
        <w:t xml:space="preserve">Output </w:t>
      </w:r>
      <w:r w:rsidR="00BB375E">
        <w:rPr>
          <w:color w:val="000000" w:themeColor="text1"/>
        </w:rPr>
        <w:t>:</w:t>
      </w:r>
    </w:p>
    <w:p w:rsidR="00D94845" w:rsidRPr="00BB375E" w:rsidRDefault="00D94845" w:rsidP="00BB375E">
      <w:pPr>
        <w:rPr>
          <w:color w:val="000000" w:themeColor="text1"/>
        </w:rPr>
      </w:pPr>
      <w:r w:rsidRPr="00BB375E">
        <w:rPr>
          <w:noProof/>
          <w:color w:val="000000" w:themeColor="text1"/>
        </w:rPr>
        <w:drawing>
          <wp:inline distT="0" distB="0" distL="0" distR="0">
            <wp:extent cx="4503810" cy="1806097"/>
            <wp:effectExtent l="0" t="0" r="0" b="3810"/>
            <wp:docPr id="170692237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2377" name="Picture 1" descr="A screen shot of a computer program&#10;&#10;AI-generated content may be incorrect."/>
                    <pic:cNvPicPr/>
                  </pic:nvPicPr>
                  <pic:blipFill>
                    <a:blip r:embed="rId9"/>
                    <a:stretch>
                      <a:fillRect/>
                    </a:stretch>
                  </pic:blipFill>
                  <pic:spPr>
                    <a:xfrm>
                      <a:off x="0" y="0"/>
                      <a:ext cx="4503810" cy="1806097"/>
                    </a:xfrm>
                    <a:prstGeom prst="rect">
                      <a:avLst/>
                    </a:prstGeom>
                  </pic:spPr>
                </pic:pic>
              </a:graphicData>
            </a:graphic>
          </wp:inline>
        </w:drawing>
      </w:r>
    </w:p>
    <w:p w:rsidR="00D94845" w:rsidRPr="00BB375E" w:rsidRDefault="00D94845" w:rsidP="00BB375E">
      <w:pPr>
        <w:rPr>
          <w:color w:val="000000" w:themeColor="text1"/>
        </w:rPr>
      </w:pPr>
    </w:p>
    <w:p w:rsidR="00BD2203" w:rsidRPr="00BB375E" w:rsidRDefault="00AE4DD9" w:rsidP="00BB375E">
      <w:pPr>
        <w:rPr>
          <w:color w:val="000000" w:themeColor="text1"/>
        </w:rPr>
      </w:pPr>
      <w:r w:rsidRPr="00BB375E">
        <w:rPr>
          <w:color w:val="000000" w:themeColor="text1"/>
        </w:rPr>
        <w:lastRenderedPageBreak/>
        <w:t>Observation:</w:t>
      </w:r>
    </w:p>
    <w:p w:rsidR="00BD2203" w:rsidRPr="00BB375E" w:rsidRDefault="00AE4DD9" w:rsidP="00BB375E">
      <w:pPr>
        <w:rPr>
          <w:color w:val="000000" w:themeColor="text1"/>
        </w:rPr>
      </w:pPr>
      <w:r w:rsidRPr="00BB375E">
        <w:rPr>
          <w:color w:val="000000" w:themeColor="text1"/>
        </w:rPr>
        <w:t>The refactored code e</w:t>
      </w:r>
      <w:r w:rsidRPr="00BB375E">
        <w:rPr>
          <w:color w:val="000000" w:themeColor="text1"/>
        </w:rPr>
        <w:t>liminates repetition by using helper functions and a dictionary-based dispatch system. It is modular, easier to extend, and more readable.</w:t>
      </w:r>
    </w:p>
    <w:p w:rsidR="00BD2203" w:rsidRPr="00BB375E" w:rsidRDefault="00AE4DD9" w:rsidP="00BB375E">
      <w:pPr>
        <w:rPr>
          <w:color w:val="000000" w:themeColor="text1"/>
        </w:rPr>
      </w:pPr>
      <w:r w:rsidRPr="00BB375E">
        <w:rPr>
          <w:color w:val="000000" w:themeColor="text1"/>
        </w:rPr>
        <w:t>Task 2 – Error Handling in Legacy Code</w:t>
      </w:r>
    </w:p>
    <w:p w:rsidR="00BD2203" w:rsidRPr="00BB375E" w:rsidRDefault="00AE4DD9" w:rsidP="00BB375E">
      <w:pPr>
        <w:rPr>
          <w:color w:val="000000" w:themeColor="text1"/>
        </w:rPr>
      </w:pPr>
      <w:r w:rsidRPr="00BB375E">
        <w:rPr>
          <w:color w:val="000000" w:themeColor="text1"/>
        </w:rPr>
        <w:t>Prompt:</w:t>
      </w:r>
    </w:p>
    <w:p w:rsidR="00515C10" w:rsidRDefault="00515C10" w:rsidP="00BB375E">
      <w:pPr>
        <w:rPr>
          <w:color w:val="000000" w:themeColor="text1"/>
        </w:rPr>
      </w:pPr>
      <w:r w:rsidRPr="00515C10">
        <w:rPr>
          <w:color w:val="000000" w:themeColor="text1"/>
        </w:rPr>
        <w:t>“Improve a file reading function that currently crashes when the file does not exist or there is an unexpected error. Use Python’s with statement and exception handling to make it safe and user-friendly.”</w:t>
      </w:r>
    </w:p>
    <w:p w:rsidR="00BD2203" w:rsidRPr="00BB375E" w:rsidRDefault="00AE4DD9" w:rsidP="00BB375E">
      <w:pPr>
        <w:rPr>
          <w:color w:val="000000" w:themeColor="text1"/>
        </w:rPr>
      </w:pPr>
      <w:r w:rsidRPr="00BB375E">
        <w:rPr>
          <w:color w:val="000000" w:themeColor="text1"/>
        </w:rPr>
        <w:t xml:space="preserve">Code </w:t>
      </w:r>
      <w:r w:rsidR="00BB375E">
        <w:rPr>
          <w:color w:val="000000" w:themeColor="text1"/>
        </w:rPr>
        <w:t>:</w:t>
      </w:r>
    </w:p>
    <w:p w:rsidR="00BD2203" w:rsidRPr="00BB375E" w:rsidRDefault="005B3000" w:rsidP="00BB375E">
      <w:pPr>
        <w:rPr>
          <w:color w:val="000000" w:themeColor="text1"/>
        </w:rPr>
      </w:pPr>
      <w:r w:rsidRPr="00BB375E">
        <w:rPr>
          <w:noProof/>
          <w:color w:val="000000" w:themeColor="text1"/>
        </w:rPr>
        <w:drawing>
          <wp:inline distT="0" distB="0" distL="0" distR="0">
            <wp:extent cx="5425910" cy="4084674"/>
            <wp:effectExtent l="0" t="0" r="3810" b="0"/>
            <wp:docPr id="173023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5796" name=""/>
                    <pic:cNvPicPr/>
                  </pic:nvPicPr>
                  <pic:blipFill>
                    <a:blip r:embed="rId10"/>
                    <a:stretch>
                      <a:fillRect/>
                    </a:stretch>
                  </pic:blipFill>
                  <pic:spPr>
                    <a:xfrm>
                      <a:off x="0" y="0"/>
                      <a:ext cx="5425910" cy="4084674"/>
                    </a:xfrm>
                    <a:prstGeom prst="rect">
                      <a:avLst/>
                    </a:prstGeom>
                  </pic:spPr>
                </pic:pic>
              </a:graphicData>
            </a:graphic>
          </wp:inline>
        </w:drawing>
      </w:r>
      <w:r w:rsidRPr="00BB375E">
        <w:rPr>
          <w:color w:val="000000" w:themeColor="text1"/>
        </w:rPr>
        <w:br/>
      </w:r>
    </w:p>
    <w:p w:rsidR="00BD2203" w:rsidRPr="00BB375E" w:rsidRDefault="00AE4DD9" w:rsidP="00BB375E">
      <w:pPr>
        <w:rPr>
          <w:color w:val="000000" w:themeColor="text1"/>
        </w:rPr>
      </w:pPr>
      <w:r w:rsidRPr="00BB375E">
        <w:rPr>
          <w:color w:val="000000" w:themeColor="text1"/>
        </w:rPr>
        <w:t>Output Example:</w:t>
      </w:r>
    </w:p>
    <w:p w:rsidR="00BD2203" w:rsidRPr="00BB375E" w:rsidRDefault="005B3000" w:rsidP="00BB375E">
      <w:pPr>
        <w:rPr>
          <w:color w:val="000000" w:themeColor="text1"/>
        </w:rPr>
      </w:pPr>
      <w:r w:rsidRPr="00BB375E">
        <w:rPr>
          <w:noProof/>
          <w:color w:val="000000" w:themeColor="text1"/>
        </w:rPr>
        <w:lastRenderedPageBreak/>
        <w:drawing>
          <wp:inline distT="0" distB="0" distL="0" distR="0">
            <wp:extent cx="4252328" cy="1348857"/>
            <wp:effectExtent l="0" t="0" r="0" b="3810"/>
            <wp:docPr id="11497368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36851" name="Picture 1" descr="A screen shot of a computer&#10;&#10;AI-generated content may be incorrect."/>
                    <pic:cNvPicPr/>
                  </pic:nvPicPr>
                  <pic:blipFill>
                    <a:blip r:embed="rId11"/>
                    <a:stretch>
                      <a:fillRect/>
                    </a:stretch>
                  </pic:blipFill>
                  <pic:spPr>
                    <a:xfrm>
                      <a:off x="0" y="0"/>
                      <a:ext cx="4252328" cy="1348857"/>
                    </a:xfrm>
                    <a:prstGeom prst="rect">
                      <a:avLst/>
                    </a:prstGeom>
                  </pic:spPr>
                </pic:pic>
              </a:graphicData>
            </a:graphic>
          </wp:inline>
        </w:drawing>
      </w:r>
    </w:p>
    <w:p w:rsidR="00BD2203" w:rsidRPr="00BB375E" w:rsidRDefault="00AE4DD9" w:rsidP="00BB375E">
      <w:pPr>
        <w:rPr>
          <w:color w:val="000000" w:themeColor="text1"/>
        </w:rPr>
      </w:pPr>
      <w:r w:rsidRPr="00BB375E">
        <w:rPr>
          <w:color w:val="000000" w:themeColor="text1"/>
        </w:rPr>
        <w:t>Observation:</w:t>
      </w:r>
    </w:p>
    <w:p w:rsidR="00515C10" w:rsidRDefault="00515C10" w:rsidP="00BB375E">
      <w:pPr>
        <w:rPr>
          <w:color w:val="000000" w:themeColor="text1"/>
        </w:rPr>
      </w:pPr>
      <w:r w:rsidRPr="00515C10">
        <w:rPr>
          <w:color w:val="000000" w:themeColor="text1"/>
        </w:rPr>
        <w:t>The refactored function ensures the program does not crash when reading files. Using with open() guarantees proper resource management, and try-except handles both missing files and unexpected errors, improving robustness and user experience.”</w:t>
      </w:r>
    </w:p>
    <w:p w:rsidR="00BD2203" w:rsidRPr="00BB375E" w:rsidRDefault="00AE4DD9" w:rsidP="00BB375E">
      <w:pPr>
        <w:rPr>
          <w:color w:val="000000" w:themeColor="text1"/>
        </w:rPr>
      </w:pPr>
      <w:r w:rsidRPr="00BB375E">
        <w:rPr>
          <w:color w:val="000000" w:themeColor="text1"/>
        </w:rPr>
        <w:t>Task 3 – Complex Refactoring (Class)</w:t>
      </w:r>
    </w:p>
    <w:p w:rsidR="00BD2203" w:rsidRPr="00BB375E" w:rsidRDefault="00AE4DD9" w:rsidP="00BB375E">
      <w:pPr>
        <w:rPr>
          <w:color w:val="000000" w:themeColor="text1"/>
        </w:rPr>
      </w:pPr>
      <w:r w:rsidRPr="00BB375E">
        <w:rPr>
          <w:color w:val="000000" w:themeColor="text1"/>
        </w:rPr>
        <w:t>Prompt:</w:t>
      </w:r>
    </w:p>
    <w:p w:rsidR="00515C10" w:rsidRDefault="00515C10" w:rsidP="00BB375E">
      <w:pPr>
        <w:rPr>
          <w:color w:val="000000" w:themeColor="text1"/>
        </w:rPr>
      </w:pPr>
      <w:r w:rsidRPr="00515C10">
        <w:rPr>
          <w:color w:val="000000" w:themeColor="text1"/>
        </w:rPr>
        <w:t>“Refactor a student class that stores individual marks as separate variables. Improve code readability, maintainability, and scalability by using a list for marks, better variable names, and adding docstrings.”</w:t>
      </w:r>
    </w:p>
    <w:p w:rsidR="00BD2203" w:rsidRPr="00BB375E" w:rsidRDefault="00AE4DD9" w:rsidP="00BB375E">
      <w:pPr>
        <w:rPr>
          <w:color w:val="000000" w:themeColor="text1"/>
        </w:rPr>
      </w:pPr>
      <w:r w:rsidRPr="00BB375E">
        <w:rPr>
          <w:color w:val="000000" w:themeColor="text1"/>
        </w:rPr>
        <w:t>Code :</w:t>
      </w:r>
    </w:p>
    <w:p w:rsidR="005B3000" w:rsidRPr="00BB375E" w:rsidRDefault="005B3000" w:rsidP="00BB375E">
      <w:pPr>
        <w:rPr>
          <w:noProof/>
          <w:color w:val="000000" w:themeColor="text1"/>
        </w:rPr>
      </w:pPr>
      <w:r w:rsidRPr="00BB375E">
        <w:rPr>
          <w:noProof/>
          <w:color w:val="000000" w:themeColor="text1"/>
        </w:rPr>
        <w:lastRenderedPageBreak/>
        <w:drawing>
          <wp:inline distT="0" distB="0" distL="0" distR="0">
            <wp:extent cx="5486400" cy="6496050"/>
            <wp:effectExtent l="0" t="0" r="0" b="0"/>
            <wp:docPr id="193102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3556" name=""/>
                    <pic:cNvPicPr/>
                  </pic:nvPicPr>
                  <pic:blipFill>
                    <a:blip r:embed="rId12"/>
                    <a:stretch>
                      <a:fillRect/>
                    </a:stretch>
                  </pic:blipFill>
                  <pic:spPr>
                    <a:xfrm>
                      <a:off x="0" y="0"/>
                      <a:ext cx="5486400" cy="6496050"/>
                    </a:xfrm>
                    <a:prstGeom prst="rect">
                      <a:avLst/>
                    </a:prstGeom>
                  </pic:spPr>
                </pic:pic>
              </a:graphicData>
            </a:graphic>
          </wp:inline>
        </w:drawing>
      </w:r>
    </w:p>
    <w:p w:rsidR="00BD2203" w:rsidRPr="00BB375E" w:rsidRDefault="00AE4DD9" w:rsidP="00BB375E">
      <w:pPr>
        <w:rPr>
          <w:color w:val="000000" w:themeColor="text1"/>
        </w:rPr>
      </w:pPr>
      <w:r w:rsidRPr="00BB375E">
        <w:rPr>
          <w:color w:val="000000" w:themeColor="text1"/>
        </w:rPr>
        <w:t>Output Example:</w:t>
      </w:r>
    </w:p>
    <w:p w:rsidR="005B3000" w:rsidRPr="00BB375E" w:rsidRDefault="005B3000" w:rsidP="00BB375E">
      <w:pPr>
        <w:rPr>
          <w:color w:val="000000" w:themeColor="text1"/>
        </w:rPr>
      </w:pPr>
      <w:r w:rsidRPr="00BB375E">
        <w:rPr>
          <w:noProof/>
          <w:color w:val="000000" w:themeColor="text1"/>
        </w:rPr>
        <w:drawing>
          <wp:inline distT="0" distB="0" distL="0" distR="0">
            <wp:extent cx="4435224" cy="1143099"/>
            <wp:effectExtent l="0" t="0" r="3810" b="0"/>
            <wp:docPr id="28236989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69892" name="Picture 1" descr="A black screen with white text&#10;&#10;AI-generated content may be incorrect."/>
                    <pic:cNvPicPr/>
                  </pic:nvPicPr>
                  <pic:blipFill>
                    <a:blip r:embed="rId13"/>
                    <a:stretch>
                      <a:fillRect/>
                    </a:stretch>
                  </pic:blipFill>
                  <pic:spPr>
                    <a:xfrm>
                      <a:off x="0" y="0"/>
                      <a:ext cx="4435224" cy="1143099"/>
                    </a:xfrm>
                    <a:prstGeom prst="rect">
                      <a:avLst/>
                    </a:prstGeom>
                  </pic:spPr>
                </pic:pic>
              </a:graphicData>
            </a:graphic>
          </wp:inline>
        </w:drawing>
      </w:r>
    </w:p>
    <w:p w:rsidR="00BD2203" w:rsidRPr="00BB375E" w:rsidRDefault="00AE4DD9" w:rsidP="00BB375E">
      <w:pPr>
        <w:rPr>
          <w:color w:val="000000" w:themeColor="text1"/>
        </w:rPr>
      </w:pPr>
      <w:r w:rsidRPr="00BB375E">
        <w:rPr>
          <w:color w:val="000000" w:themeColor="text1"/>
        </w:rPr>
        <w:lastRenderedPageBreak/>
        <w:t>Observation:</w:t>
      </w:r>
    </w:p>
    <w:p w:rsidR="00515C10" w:rsidRDefault="00515C10" w:rsidP="00BB375E">
      <w:pPr>
        <w:rPr>
          <w:color w:val="000000" w:themeColor="text1"/>
        </w:rPr>
      </w:pPr>
      <w:r w:rsidRPr="00515C10">
        <w:rPr>
          <w:color w:val="000000" w:themeColor="text1"/>
        </w:rPr>
        <w:t>The refactored class is more modular and readable. Storing marks in a list allows easy extension to more subjects. Method names and docstrings improve code understanding, and using sum(self.marks) simplifies total calculation.”</w:t>
      </w:r>
    </w:p>
    <w:p w:rsidR="00BD2203" w:rsidRPr="00BB375E" w:rsidRDefault="00AE4DD9" w:rsidP="00BB375E">
      <w:pPr>
        <w:rPr>
          <w:color w:val="000000" w:themeColor="text1"/>
        </w:rPr>
      </w:pPr>
      <w:r w:rsidRPr="00BB375E">
        <w:rPr>
          <w:color w:val="000000" w:themeColor="text1"/>
        </w:rPr>
        <w:t>Task 4 – Inefficient Loop Refactoring</w:t>
      </w:r>
    </w:p>
    <w:p w:rsidR="00BD2203" w:rsidRPr="00BB375E" w:rsidRDefault="00AE4DD9" w:rsidP="00BB375E">
      <w:pPr>
        <w:rPr>
          <w:color w:val="000000" w:themeColor="text1"/>
        </w:rPr>
      </w:pPr>
      <w:r w:rsidRPr="00BB375E">
        <w:rPr>
          <w:color w:val="000000" w:themeColor="text1"/>
        </w:rPr>
        <w:t>Prompt:</w:t>
      </w:r>
    </w:p>
    <w:p w:rsidR="00BD2203" w:rsidRPr="00BB375E" w:rsidRDefault="00515C10" w:rsidP="00BB375E">
      <w:pPr>
        <w:rPr>
          <w:color w:val="000000" w:themeColor="text1"/>
        </w:rPr>
      </w:pPr>
      <w:r w:rsidRPr="00515C10">
        <w:rPr>
          <w:color w:val="000000" w:themeColor="text1"/>
        </w:rPr>
        <w:t>“Optimize a loop that calculates the squares of numbers using a more Pythonic approach. Refactor it into a concise, readable format while maintaining the same output.”</w:t>
      </w:r>
    </w:p>
    <w:p w:rsidR="00BD2203" w:rsidRPr="00BB375E" w:rsidRDefault="00AE4DD9" w:rsidP="00BB375E">
      <w:pPr>
        <w:rPr>
          <w:color w:val="000000" w:themeColor="text1"/>
        </w:rPr>
      </w:pPr>
      <w:r w:rsidRPr="00BB375E">
        <w:rPr>
          <w:color w:val="000000" w:themeColor="text1"/>
        </w:rPr>
        <w:t xml:space="preserve">Code </w:t>
      </w:r>
      <w:r w:rsidR="00BB375E">
        <w:rPr>
          <w:color w:val="000000" w:themeColor="text1"/>
        </w:rPr>
        <w:t>:</w:t>
      </w:r>
    </w:p>
    <w:p w:rsidR="00BD2203" w:rsidRPr="00BB375E" w:rsidRDefault="005B3000" w:rsidP="00BB375E">
      <w:pPr>
        <w:rPr>
          <w:color w:val="000000" w:themeColor="text1"/>
        </w:rPr>
      </w:pPr>
      <w:r w:rsidRPr="00BB375E">
        <w:rPr>
          <w:noProof/>
          <w:color w:val="000000" w:themeColor="text1"/>
        </w:rPr>
        <w:drawing>
          <wp:inline distT="0" distB="0" distL="0" distR="0">
            <wp:extent cx="5486400" cy="4909185"/>
            <wp:effectExtent l="0" t="0" r="0" b="5715"/>
            <wp:docPr id="19250739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3940" name="Picture 1" descr="A screenshot of a computer program&#10;&#10;AI-generated content may be incorrect."/>
                    <pic:cNvPicPr/>
                  </pic:nvPicPr>
                  <pic:blipFill>
                    <a:blip r:embed="rId14"/>
                    <a:stretch>
                      <a:fillRect/>
                    </a:stretch>
                  </pic:blipFill>
                  <pic:spPr>
                    <a:xfrm>
                      <a:off x="0" y="0"/>
                      <a:ext cx="5486400" cy="4909185"/>
                    </a:xfrm>
                    <a:prstGeom prst="rect">
                      <a:avLst/>
                    </a:prstGeom>
                  </pic:spPr>
                </pic:pic>
              </a:graphicData>
            </a:graphic>
          </wp:inline>
        </w:drawing>
      </w:r>
      <w:r w:rsidRPr="00BB375E">
        <w:rPr>
          <w:color w:val="000000" w:themeColor="text1"/>
        </w:rPr>
        <w:t>Output Example:</w:t>
      </w:r>
    </w:p>
    <w:p w:rsidR="005B3000" w:rsidRPr="00BB375E" w:rsidRDefault="005B3000" w:rsidP="00BB375E">
      <w:pPr>
        <w:rPr>
          <w:color w:val="000000" w:themeColor="text1"/>
        </w:rPr>
      </w:pPr>
      <w:r w:rsidRPr="00BB375E">
        <w:rPr>
          <w:noProof/>
          <w:color w:val="000000" w:themeColor="text1"/>
        </w:rPr>
        <w:lastRenderedPageBreak/>
        <w:drawing>
          <wp:inline distT="0" distB="0" distL="0" distR="0">
            <wp:extent cx="4313294" cy="1089754"/>
            <wp:effectExtent l="0" t="0" r="0" b="0"/>
            <wp:docPr id="171643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3190" name="Picture 1" descr="A screenshot of a computer&#10;&#10;AI-generated content may be incorrect."/>
                    <pic:cNvPicPr/>
                  </pic:nvPicPr>
                  <pic:blipFill>
                    <a:blip r:embed="rId15"/>
                    <a:stretch>
                      <a:fillRect/>
                    </a:stretch>
                  </pic:blipFill>
                  <pic:spPr>
                    <a:xfrm>
                      <a:off x="0" y="0"/>
                      <a:ext cx="4313294" cy="1089754"/>
                    </a:xfrm>
                    <a:prstGeom prst="rect">
                      <a:avLst/>
                    </a:prstGeom>
                  </pic:spPr>
                </pic:pic>
              </a:graphicData>
            </a:graphic>
          </wp:inline>
        </w:drawing>
      </w:r>
    </w:p>
    <w:p w:rsidR="00BD2203" w:rsidRPr="00BB375E" w:rsidRDefault="00AE4DD9" w:rsidP="00BB375E">
      <w:pPr>
        <w:rPr>
          <w:color w:val="000000" w:themeColor="text1"/>
        </w:rPr>
      </w:pPr>
      <w:r w:rsidRPr="00BB375E">
        <w:rPr>
          <w:color w:val="000000" w:themeColor="text1"/>
        </w:rPr>
        <w:t>Observation:</w:t>
      </w:r>
    </w:p>
    <w:p w:rsidR="00BD2203" w:rsidRPr="00BB375E" w:rsidRDefault="00515C10" w:rsidP="00515C10">
      <w:pPr>
        <w:rPr>
          <w:color w:val="000000" w:themeColor="text1"/>
        </w:rPr>
      </w:pPr>
      <w:r w:rsidRPr="00515C10">
        <w:rPr>
          <w:color w:val="000000" w:themeColor="text1"/>
        </w:rPr>
        <w:t>“Using a list comprehension reduces code length and improves readability. The functionality remains identical, but performance is slightly better and the code is more idiomatic to Python standards.”</w:t>
      </w:r>
    </w:p>
    <w:sectPr w:rsidR="00BD2203" w:rsidRPr="00BB375E" w:rsidSect="00BB375E">
      <w:headerReference w:type="default" r:id="rId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DD9" w:rsidRDefault="00AE4DD9" w:rsidP="005B3000">
      <w:pPr>
        <w:spacing w:before="0" w:after="0" w:line="240" w:lineRule="auto"/>
      </w:pPr>
      <w:r>
        <w:separator/>
      </w:r>
    </w:p>
  </w:endnote>
  <w:endnote w:type="continuationSeparator" w:id="1">
    <w:p w:rsidR="00AE4DD9" w:rsidRDefault="00AE4DD9" w:rsidP="005B300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DD9" w:rsidRDefault="00AE4DD9" w:rsidP="005B3000">
      <w:pPr>
        <w:spacing w:before="0" w:after="0" w:line="240" w:lineRule="auto"/>
      </w:pPr>
      <w:r>
        <w:separator/>
      </w:r>
    </w:p>
  </w:footnote>
  <w:footnote w:type="continuationSeparator" w:id="1">
    <w:p w:rsidR="00AE4DD9" w:rsidRDefault="00AE4DD9" w:rsidP="005B3000">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000" w:rsidRPr="00400CDC" w:rsidRDefault="005B3000" w:rsidP="005B3000">
    <w:pPr>
      <w:pStyle w:val="Header"/>
      <w:jc w:val="center"/>
      <w:rPr>
        <w:rFonts w:ascii="Algerian" w:hAnsi="Algerian"/>
        <w:bCs/>
        <w:color w:val="C00000"/>
        <w:sz w:val="48"/>
        <w:szCs w:val="4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B47730"/>
    <w:rsid w:val="00034616"/>
    <w:rsid w:val="0006063C"/>
    <w:rsid w:val="000F0F6C"/>
    <w:rsid w:val="0015074B"/>
    <w:rsid w:val="00214548"/>
    <w:rsid w:val="0029639D"/>
    <w:rsid w:val="00326F90"/>
    <w:rsid w:val="00400CDC"/>
    <w:rsid w:val="00515C10"/>
    <w:rsid w:val="005B3000"/>
    <w:rsid w:val="006E66E6"/>
    <w:rsid w:val="00883ABF"/>
    <w:rsid w:val="00897D6F"/>
    <w:rsid w:val="00AA1D8D"/>
    <w:rsid w:val="00AE4DD9"/>
    <w:rsid w:val="00B47730"/>
    <w:rsid w:val="00BB375E"/>
    <w:rsid w:val="00BD2203"/>
    <w:rsid w:val="00C610CA"/>
    <w:rsid w:val="00CB0664"/>
    <w:rsid w:val="00D94845"/>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000"/>
  </w:style>
  <w:style w:type="paragraph" w:styleId="Heading1">
    <w:name w:val="heading 1"/>
    <w:basedOn w:val="Normal"/>
    <w:next w:val="Normal"/>
    <w:link w:val="Heading1Char"/>
    <w:uiPriority w:val="9"/>
    <w:qFormat/>
    <w:rsid w:val="005B30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B30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B3000"/>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B3000"/>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B3000"/>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B3000"/>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B3000"/>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B30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30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5B3000"/>
    <w:pPr>
      <w:spacing w:after="0" w:line="240" w:lineRule="auto"/>
    </w:pPr>
  </w:style>
  <w:style w:type="character" w:customStyle="1" w:styleId="Heading1Char">
    <w:name w:val="Heading 1 Char"/>
    <w:basedOn w:val="DefaultParagraphFont"/>
    <w:link w:val="Heading1"/>
    <w:uiPriority w:val="9"/>
    <w:rsid w:val="005B3000"/>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5B3000"/>
    <w:rPr>
      <w:caps/>
      <w:spacing w:val="15"/>
      <w:shd w:val="clear" w:color="auto" w:fill="DBE5F1" w:themeFill="accent1" w:themeFillTint="33"/>
    </w:rPr>
  </w:style>
  <w:style w:type="character" w:customStyle="1" w:styleId="Heading3Char">
    <w:name w:val="Heading 3 Char"/>
    <w:basedOn w:val="DefaultParagraphFont"/>
    <w:link w:val="Heading3"/>
    <w:uiPriority w:val="9"/>
    <w:rsid w:val="005B3000"/>
    <w:rPr>
      <w:caps/>
      <w:color w:val="243F60" w:themeColor="accent1" w:themeShade="7F"/>
      <w:spacing w:val="15"/>
    </w:rPr>
  </w:style>
  <w:style w:type="paragraph" w:styleId="Title">
    <w:name w:val="Title"/>
    <w:basedOn w:val="Normal"/>
    <w:next w:val="Normal"/>
    <w:link w:val="TitleChar"/>
    <w:uiPriority w:val="10"/>
    <w:qFormat/>
    <w:rsid w:val="005B3000"/>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B3000"/>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B30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B3000"/>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B3000"/>
    <w:rPr>
      <w:i/>
      <w:iCs/>
      <w:sz w:val="24"/>
      <w:szCs w:val="24"/>
    </w:rPr>
  </w:style>
  <w:style w:type="character" w:customStyle="1" w:styleId="QuoteChar">
    <w:name w:val="Quote Char"/>
    <w:basedOn w:val="DefaultParagraphFont"/>
    <w:link w:val="Quote"/>
    <w:uiPriority w:val="29"/>
    <w:rsid w:val="005B3000"/>
    <w:rPr>
      <w:i/>
      <w:iCs/>
      <w:sz w:val="24"/>
      <w:szCs w:val="24"/>
    </w:rPr>
  </w:style>
  <w:style w:type="character" w:customStyle="1" w:styleId="Heading4Char">
    <w:name w:val="Heading 4 Char"/>
    <w:basedOn w:val="DefaultParagraphFont"/>
    <w:link w:val="Heading4"/>
    <w:uiPriority w:val="9"/>
    <w:semiHidden/>
    <w:rsid w:val="005B3000"/>
    <w:rPr>
      <w:caps/>
      <w:color w:val="365F91" w:themeColor="accent1" w:themeShade="BF"/>
      <w:spacing w:val="10"/>
    </w:rPr>
  </w:style>
  <w:style w:type="character" w:customStyle="1" w:styleId="Heading5Char">
    <w:name w:val="Heading 5 Char"/>
    <w:basedOn w:val="DefaultParagraphFont"/>
    <w:link w:val="Heading5"/>
    <w:uiPriority w:val="9"/>
    <w:semiHidden/>
    <w:rsid w:val="005B3000"/>
    <w:rPr>
      <w:caps/>
      <w:color w:val="365F91" w:themeColor="accent1" w:themeShade="BF"/>
      <w:spacing w:val="10"/>
    </w:rPr>
  </w:style>
  <w:style w:type="character" w:customStyle="1" w:styleId="Heading6Char">
    <w:name w:val="Heading 6 Char"/>
    <w:basedOn w:val="DefaultParagraphFont"/>
    <w:link w:val="Heading6"/>
    <w:uiPriority w:val="9"/>
    <w:semiHidden/>
    <w:rsid w:val="005B3000"/>
    <w:rPr>
      <w:caps/>
      <w:color w:val="365F91" w:themeColor="accent1" w:themeShade="BF"/>
      <w:spacing w:val="10"/>
    </w:rPr>
  </w:style>
  <w:style w:type="character" w:customStyle="1" w:styleId="Heading7Char">
    <w:name w:val="Heading 7 Char"/>
    <w:basedOn w:val="DefaultParagraphFont"/>
    <w:link w:val="Heading7"/>
    <w:uiPriority w:val="9"/>
    <w:semiHidden/>
    <w:rsid w:val="005B3000"/>
    <w:rPr>
      <w:caps/>
      <w:color w:val="365F91" w:themeColor="accent1" w:themeShade="BF"/>
      <w:spacing w:val="10"/>
    </w:rPr>
  </w:style>
  <w:style w:type="character" w:customStyle="1" w:styleId="Heading8Char">
    <w:name w:val="Heading 8 Char"/>
    <w:basedOn w:val="DefaultParagraphFont"/>
    <w:link w:val="Heading8"/>
    <w:uiPriority w:val="9"/>
    <w:semiHidden/>
    <w:rsid w:val="005B3000"/>
    <w:rPr>
      <w:caps/>
      <w:spacing w:val="10"/>
      <w:sz w:val="18"/>
      <w:szCs w:val="18"/>
    </w:rPr>
  </w:style>
  <w:style w:type="character" w:customStyle="1" w:styleId="Heading9Char">
    <w:name w:val="Heading 9 Char"/>
    <w:basedOn w:val="DefaultParagraphFont"/>
    <w:link w:val="Heading9"/>
    <w:uiPriority w:val="9"/>
    <w:semiHidden/>
    <w:rsid w:val="005B3000"/>
    <w:rPr>
      <w:i/>
      <w:iCs/>
      <w:caps/>
      <w:spacing w:val="10"/>
      <w:sz w:val="18"/>
      <w:szCs w:val="18"/>
    </w:rPr>
  </w:style>
  <w:style w:type="paragraph" w:styleId="Caption">
    <w:name w:val="caption"/>
    <w:basedOn w:val="Normal"/>
    <w:next w:val="Normal"/>
    <w:uiPriority w:val="35"/>
    <w:semiHidden/>
    <w:unhideWhenUsed/>
    <w:qFormat/>
    <w:rsid w:val="005B3000"/>
    <w:rPr>
      <w:b/>
      <w:bCs/>
      <w:color w:val="365F91" w:themeColor="accent1" w:themeShade="BF"/>
      <w:sz w:val="16"/>
      <w:szCs w:val="16"/>
    </w:rPr>
  </w:style>
  <w:style w:type="character" w:styleId="Strong">
    <w:name w:val="Strong"/>
    <w:uiPriority w:val="22"/>
    <w:qFormat/>
    <w:rsid w:val="005B3000"/>
    <w:rPr>
      <w:b/>
      <w:bCs/>
    </w:rPr>
  </w:style>
  <w:style w:type="character" w:styleId="Emphasis">
    <w:name w:val="Emphasis"/>
    <w:uiPriority w:val="20"/>
    <w:qFormat/>
    <w:rsid w:val="005B3000"/>
    <w:rPr>
      <w:caps/>
      <w:color w:val="243F60" w:themeColor="accent1" w:themeShade="7F"/>
      <w:spacing w:val="5"/>
    </w:rPr>
  </w:style>
  <w:style w:type="paragraph" w:styleId="IntenseQuote">
    <w:name w:val="Intense Quote"/>
    <w:basedOn w:val="Normal"/>
    <w:next w:val="Normal"/>
    <w:link w:val="IntenseQuoteChar"/>
    <w:uiPriority w:val="30"/>
    <w:qFormat/>
    <w:rsid w:val="005B3000"/>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B3000"/>
    <w:rPr>
      <w:color w:val="4F81BD" w:themeColor="accent1"/>
      <w:sz w:val="24"/>
      <w:szCs w:val="24"/>
    </w:rPr>
  </w:style>
  <w:style w:type="character" w:styleId="SubtleEmphasis">
    <w:name w:val="Subtle Emphasis"/>
    <w:uiPriority w:val="19"/>
    <w:qFormat/>
    <w:rsid w:val="005B3000"/>
    <w:rPr>
      <w:i/>
      <w:iCs/>
      <w:color w:val="243F60" w:themeColor="accent1" w:themeShade="7F"/>
    </w:rPr>
  </w:style>
  <w:style w:type="character" w:styleId="IntenseEmphasis">
    <w:name w:val="Intense Emphasis"/>
    <w:uiPriority w:val="21"/>
    <w:qFormat/>
    <w:rsid w:val="005B3000"/>
    <w:rPr>
      <w:b/>
      <w:bCs/>
      <w:caps/>
      <w:color w:val="243F60" w:themeColor="accent1" w:themeShade="7F"/>
      <w:spacing w:val="10"/>
    </w:rPr>
  </w:style>
  <w:style w:type="character" w:styleId="SubtleReference">
    <w:name w:val="Subtle Reference"/>
    <w:uiPriority w:val="31"/>
    <w:qFormat/>
    <w:rsid w:val="005B3000"/>
    <w:rPr>
      <w:b/>
      <w:bCs/>
      <w:color w:val="4F81BD" w:themeColor="accent1"/>
    </w:rPr>
  </w:style>
  <w:style w:type="character" w:styleId="IntenseReference">
    <w:name w:val="Intense Reference"/>
    <w:uiPriority w:val="32"/>
    <w:qFormat/>
    <w:rsid w:val="005B3000"/>
    <w:rPr>
      <w:b/>
      <w:bCs/>
      <w:i/>
      <w:iCs/>
      <w:caps/>
      <w:color w:val="4F81BD" w:themeColor="accent1"/>
    </w:rPr>
  </w:style>
  <w:style w:type="character" w:styleId="BookTitle">
    <w:name w:val="Book Title"/>
    <w:uiPriority w:val="33"/>
    <w:qFormat/>
    <w:rsid w:val="005B3000"/>
    <w:rPr>
      <w:b/>
      <w:bCs/>
      <w:i/>
      <w:iCs/>
      <w:spacing w:val="0"/>
    </w:rPr>
  </w:style>
  <w:style w:type="paragraph" w:styleId="TOCHeading">
    <w:name w:val="TOC Heading"/>
    <w:basedOn w:val="Heading1"/>
    <w:next w:val="Normal"/>
    <w:uiPriority w:val="39"/>
    <w:semiHidden/>
    <w:unhideWhenUsed/>
    <w:qFormat/>
    <w:rsid w:val="005B3000"/>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897D6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D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5</cp:revision>
  <dcterms:created xsi:type="dcterms:W3CDTF">2013-12-23T23:15:00Z</dcterms:created>
  <dcterms:modified xsi:type="dcterms:W3CDTF">2025-09-24T05:02:00Z</dcterms:modified>
  <cp:category/>
</cp:coreProperties>
</file>