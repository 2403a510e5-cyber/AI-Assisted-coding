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18682" w14:textId="77777777" w:rsidR="001E3F96" w:rsidRDefault="001E3F96">
      <w:pPr>
        <w:pStyle w:val="Title"/>
      </w:pPr>
      <w:r>
        <w:t>Ai Assisted coding</w:t>
      </w:r>
    </w:p>
    <w:p w14:paraId="19221BDF" w14:textId="77777777" w:rsidR="001A5E6B" w:rsidRDefault="00DA09AC">
      <w:pPr>
        <w:pStyle w:val="Title"/>
      </w:pPr>
      <w:r>
        <w:t xml:space="preserve">Lab Assignment </w:t>
      </w:r>
      <w:r w:rsidR="001E3F96">
        <w:t>10.3</w:t>
      </w:r>
    </w:p>
    <w:p w14:paraId="4C93EA31" w14:textId="1EF27E1B" w:rsidR="001E3F96" w:rsidRDefault="001E3F96" w:rsidP="001E3F96">
      <w:r>
        <w:t>Roll no :2403A510E</w:t>
      </w:r>
      <w:r w:rsidR="008017CA">
        <w:t>5</w:t>
      </w:r>
    </w:p>
    <w:p w14:paraId="618C2BC5" w14:textId="77777777" w:rsidR="001E3F96" w:rsidRPr="001E3F96" w:rsidRDefault="001E3F96" w:rsidP="001E3F96">
      <w:r>
        <w:t>Batch:05</w:t>
      </w:r>
    </w:p>
    <w:p w14:paraId="597819D4" w14:textId="77777777" w:rsidR="001A5E6B" w:rsidRDefault="00DA09AC">
      <w:pPr>
        <w:pStyle w:val="Heading1"/>
      </w:pPr>
      <w:r>
        <w:t>Task 1 – Syntax and Error Detection</w:t>
      </w:r>
    </w:p>
    <w:p w14:paraId="6F83BE1E" w14:textId="77777777" w:rsidR="001A5E6B" w:rsidRPr="001E3F96" w:rsidRDefault="00DA09AC">
      <w:pPr>
        <w:pStyle w:val="Heading2"/>
        <w:rPr>
          <w:color w:val="auto"/>
        </w:rPr>
      </w:pPr>
      <w:r w:rsidRPr="001E3F96">
        <w:rPr>
          <w:color w:val="auto"/>
        </w:rPr>
        <w:t>Prompt:</w:t>
      </w:r>
    </w:p>
    <w:p w14:paraId="2C217884" w14:textId="77777777" w:rsidR="001A5E6B" w:rsidRDefault="00DA09AC">
      <w:r>
        <w:t xml:space="preserve">You are given a Python script with several syntax, indentation, and variable name errors. </w:t>
      </w:r>
      <w:r>
        <w:br/>
        <w:t>Your task is to carefully inspect the code, identify all the mistakes, and correct them so that the program runs successfully and produces the correct output. Specifically:</w:t>
      </w:r>
      <w:r>
        <w:br/>
        <w:t>- Ensure the function definition has the proper syntax (including a colon).</w:t>
      </w:r>
      <w:r>
        <w:br/>
        <w:t>- Correct any misspelled variable names inside the function.</w:t>
      </w:r>
      <w:r>
        <w:br/>
        <w:t>- Fix incorrect function calls (e.g., missing commas between arguments).</w:t>
      </w:r>
      <w:r>
        <w:br/>
        <w:t>- Maintain proper indentation throughout the code.</w:t>
      </w:r>
      <w:r>
        <w:br/>
        <w:t>After fixing the issues, run the corrected program to verify it produces the expected result.</w:t>
      </w:r>
    </w:p>
    <w:p w14:paraId="1B191DEC" w14:textId="77777777" w:rsidR="001A5E6B" w:rsidRDefault="00DA09AC">
      <w:pPr>
        <w:pStyle w:val="Heading2"/>
      </w:pPr>
      <w:r>
        <w:t>Code:</w:t>
      </w:r>
      <w:r w:rsidR="00FA2E26" w:rsidRPr="00FA2E26">
        <w:rPr>
          <w:b w:val="0"/>
          <w:bCs w:val="0"/>
        </w:rPr>
        <w:t xml:space="preserve"> </w:t>
      </w:r>
      <w:r w:rsidR="00FA2E26">
        <w:rPr>
          <w:b w:val="0"/>
          <w:bCs w:val="0"/>
          <w:noProof/>
        </w:rPr>
        <w:drawing>
          <wp:inline distT="0" distB="0" distL="0" distR="0" wp14:anchorId="0113A3AB" wp14:editId="697A948F">
            <wp:extent cx="5486400" cy="1517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Output:</w:t>
      </w:r>
    </w:p>
    <w:p w14:paraId="2D9DA287" w14:textId="77777777" w:rsidR="00FA2E26" w:rsidRPr="00FA2E26" w:rsidRDefault="00FA2E26" w:rsidP="00FA2E26">
      <w:r>
        <w:rPr>
          <w:noProof/>
        </w:rPr>
        <w:drawing>
          <wp:inline distT="0" distB="0" distL="0" distR="0" wp14:anchorId="1EA2300F" wp14:editId="4F1A62ED">
            <wp:extent cx="5486400" cy="10625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0ECF0" w14:textId="77777777" w:rsidR="001A5E6B" w:rsidRDefault="00DA09AC">
      <w:pPr>
        <w:pStyle w:val="Heading2"/>
      </w:pPr>
      <w:r>
        <w:t>Observation:</w:t>
      </w:r>
    </w:p>
    <w:p w14:paraId="6E3E6922" w14:textId="77777777" w:rsidR="001A5E6B" w:rsidRDefault="00DA09AC">
      <w:r>
        <w:t>- Added missing ':' after function definition</w:t>
      </w:r>
      <w:r>
        <w:br/>
        <w:t>- Fixed typo '</w:t>
      </w:r>
      <w:proofErr w:type="spellStart"/>
      <w:r>
        <w:t>reslt</w:t>
      </w:r>
      <w:proofErr w:type="spellEnd"/>
      <w:r>
        <w:t>' → 'result'</w:t>
      </w:r>
      <w:r>
        <w:br/>
        <w:t>- Added missing comma in function call</w:t>
      </w:r>
      <w:r>
        <w:br/>
        <w:t>- Corrected indentation</w:t>
      </w:r>
    </w:p>
    <w:p w14:paraId="6B543529" w14:textId="77777777" w:rsidR="001A5E6B" w:rsidRDefault="00DA09AC">
      <w:pPr>
        <w:pStyle w:val="Heading1"/>
      </w:pPr>
      <w:r>
        <w:t>Task 2 – Logical and Performance Issue Review</w:t>
      </w:r>
    </w:p>
    <w:p w14:paraId="188850D2" w14:textId="77777777" w:rsidR="001A5E6B" w:rsidRPr="001E3F96" w:rsidRDefault="00DA09AC">
      <w:pPr>
        <w:pStyle w:val="Heading2"/>
        <w:rPr>
          <w:color w:val="auto"/>
        </w:rPr>
      </w:pPr>
      <w:r w:rsidRPr="001E3F96">
        <w:rPr>
          <w:color w:val="auto"/>
        </w:rPr>
        <w:t>Prompt:</w:t>
      </w:r>
    </w:p>
    <w:p w14:paraId="4091438F" w14:textId="77777777" w:rsidR="001A5E6B" w:rsidRDefault="00DA09AC">
      <w:r>
        <w:t xml:space="preserve">You are given a Python program that finds duplicates in a list. </w:t>
      </w:r>
      <w:r>
        <w:br/>
        <w:t xml:space="preserve">However, the current implementation uses nested loops and checks each element against every other element, which makes the program inefficient (O(n²) complexity). </w:t>
      </w:r>
      <w:r>
        <w:br/>
        <w:t>Your task is to:</w:t>
      </w:r>
      <w:r>
        <w:br/>
        <w:t>- Identify the inefficiency in the current implementation.</w:t>
      </w:r>
      <w:r>
        <w:br/>
        <w:t>- Rewrite the function in a more optimized way using sets or dictionaries to reduce time complexity to O(n).</w:t>
      </w:r>
      <w:r>
        <w:br/>
        <w:t>- Ensure the program still produces the correct result.</w:t>
      </w:r>
      <w:r>
        <w:br/>
        <w:t>- Provide an explanation of why the new solution is better in terms of performance and readability.</w:t>
      </w:r>
    </w:p>
    <w:p w14:paraId="1FD9926D" w14:textId="77777777" w:rsidR="001A5E6B" w:rsidRDefault="00DA09AC">
      <w:pPr>
        <w:pStyle w:val="Heading2"/>
      </w:pPr>
      <w:r>
        <w:t xml:space="preserve"> Code:</w:t>
      </w:r>
    </w:p>
    <w:p w14:paraId="78D33264" w14:textId="77777777" w:rsidR="001A5E6B" w:rsidRDefault="00FA2E26">
      <w:pPr>
        <w:pStyle w:val="Heading2"/>
      </w:pPr>
      <w:r>
        <w:rPr>
          <w:b w:val="0"/>
          <w:bCs w:val="0"/>
          <w:noProof/>
        </w:rPr>
        <w:drawing>
          <wp:inline distT="0" distB="0" distL="0" distR="0" wp14:anchorId="4251EFC5" wp14:editId="5C6831F4">
            <wp:extent cx="5486400" cy="26978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9AC">
        <w:t>Output:</w:t>
      </w:r>
    </w:p>
    <w:p w14:paraId="59411B84" w14:textId="77777777" w:rsidR="00FA2E26" w:rsidRPr="00FA2E26" w:rsidRDefault="00FA2E26" w:rsidP="00FA2E26">
      <w:r>
        <w:rPr>
          <w:noProof/>
        </w:rPr>
        <w:drawing>
          <wp:inline distT="0" distB="0" distL="0" distR="0" wp14:anchorId="2451523B" wp14:editId="5ECC6D2F">
            <wp:extent cx="5486400" cy="2782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97417" w14:textId="77777777" w:rsidR="001A5E6B" w:rsidRDefault="00DA09AC">
      <w:pPr>
        <w:pStyle w:val="Heading2"/>
      </w:pPr>
      <w:r>
        <w:t>Observation:</w:t>
      </w:r>
    </w:p>
    <w:p w14:paraId="187767BB" w14:textId="77777777" w:rsidR="001A5E6B" w:rsidRDefault="00DA09AC">
      <w:r>
        <w:t>- Replaced nested loops with sets to achieve O(n) time complexity</w:t>
      </w:r>
      <w:r>
        <w:br/>
        <w:t>- Avoids redundant checks and improves readability</w:t>
      </w:r>
    </w:p>
    <w:p w14:paraId="37D32E73" w14:textId="77777777" w:rsidR="001A5E6B" w:rsidRDefault="00DA09AC">
      <w:pPr>
        <w:pStyle w:val="Heading1"/>
      </w:pPr>
      <w:r>
        <w:t>Task 3 – Code Refactoring for Readability</w:t>
      </w:r>
    </w:p>
    <w:p w14:paraId="3BA9D07D" w14:textId="77777777" w:rsidR="001A5E6B" w:rsidRPr="001E3F96" w:rsidRDefault="00DA09AC">
      <w:pPr>
        <w:pStyle w:val="Heading2"/>
        <w:rPr>
          <w:color w:val="auto"/>
        </w:rPr>
      </w:pPr>
      <w:r w:rsidRPr="001E3F96">
        <w:rPr>
          <w:color w:val="auto"/>
        </w:rPr>
        <w:t>Prompt:</w:t>
      </w:r>
    </w:p>
    <w:p w14:paraId="7CB015A9" w14:textId="77777777" w:rsidR="001A5E6B" w:rsidRDefault="00DA09AC">
      <w:r>
        <w:t xml:space="preserve">The given Python script calculates the factorial of a number but is poorly written and not PEP 8 compliant. </w:t>
      </w:r>
      <w:r>
        <w:br/>
        <w:t>Your task is to refactor the code by:</w:t>
      </w:r>
      <w:r>
        <w:br/>
        <w:t>- Renaming the function and variables to meaningful, descriptive names.</w:t>
      </w:r>
      <w:r>
        <w:br/>
        <w:t xml:space="preserve">- Adding a proper </w:t>
      </w:r>
      <w:proofErr w:type="spellStart"/>
      <w:r>
        <w:t>docstring</w:t>
      </w:r>
      <w:proofErr w:type="spellEnd"/>
      <w:r>
        <w:t xml:space="preserve"> that explains the function’s purpose, parameters, and return value.</w:t>
      </w:r>
      <w:r>
        <w:br/>
        <w:t>- Formatting the code according to PEP 8 guidelines (indentation, spacing, line length).</w:t>
      </w:r>
      <w:r>
        <w:br/>
        <w:t>- Ensuring the logic remains correct and the program outputs the correct factorial value.</w:t>
      </w:r>
      <w:r>
        <w:br/>
        <w:t>After refactoring, run the program and confirm that it produces the expected result.</w:t>
      </w:r>
    </w:p>
    <w:p w14:paraId="0A3BF4D3" w14:textId="77777777" w:rsidR="001A5E6B" w:rsidRDefault="00DA09AC">
      <w:pPr>
        <w:pStyle w:val="Heading2"/>
      </w:pPr>
      <w:r>
        <w:t>Code:</w:t>
      </w:r>
    </w:p>
    <w:p w14:paraId="392C0304" w14:textId="77777777" w:rsidR="00FA2E26" w:rsidRPr="00FA2E26" w:rsidRDefault="00FA2E26" w:rsidP="00FA2E26">
      <w:r>
        <w:rPr>
          <w:noProof/>
        </w:rPr>
        <w:drawing>
          <wp:inline distT="0" distB="0" distL="0" distR="0" wp14:anchorId="6385966A" wp14:editId="16E84165">
            <wp:extent cx="5120640" cy="3212465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C8B6A" w14:textId="77777777" w:rsidR="001A5E6B" w:rsidRDefault="00DA09AC">
      <w:pPr>
        <w:pStyle w:val="Heading2"/>
      </w:pPr>
      <w:r>
        <w:t>Output:</w:t>
      </w:r>
    </w:p>
    <w:p w14:paraId="0CFD4EFB" w14:textId="77777777" w:rsidR="001A5E6B" w:rsidRDefault="00FA2E26">
      <w:r>
        <w:rPr>
          <w:noProof/>
        </w:rPr>
        <w:drawing>
          <wp:inline distT="0" distB="0" distL="0" distR="0" wp14:anchorId="67216DD8" wp14:editId="087FF37B">
            <wp:extent cx="5486400" cy="2409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BB51E" w14:textId="77777777" w:rsidR="001A5E6B" w:rsidRDefault="00DA09AC">
      <w:pPr>
        <w:pStyle w:val="Heading2"/>
      </w:pPr>
      <w:r>
        <w:t>Observation:</w:t>
      </w:r>
    </w:p>
    <w:p w14:paraId="5DF03A1B" w14:textId="77777777" w:rsidR="001A5E6B" w:rsidRDefault="00DA09AC">
      <w:r>
        <w:t>- Renamed function to '</w:t>
      </w:r>
      <w:proofErr w:type="spellStart"/>
      <w:r>
        <w:t>calculate_factorial</w:t>
      </w:r>
      <w:proofErr w:type="spellEnd"/>
      <w:r>
        <w:t>'</w:t>
      </w:r>
      <w:r>
        <w:br/>
        <w:t xml:space="preserve">- Added descriptive </w:t>
      </w:r>
      <w:proofErr w:type="spellStart"/>
      <w:r>
        <w:t>docstring</w:t>
      </w:r>
      <w:proofErr w:type="spellEnd"/>
      <w:r>
        <w:br/>
        <w:t>- Improved variable naming</w:t>
      </w:r>
      <w:r>
        <w:br/>
        <w:t>- Applied PEP 8 formatting</w:t>
      </w:r>
    </w:p>
    <w:p w14:paraId="63F20189" w14:textId="77777777" w:rsidR="001A5E6B" w:rsidRDefault="00DA09AC">
      <w:pPr>
        <w:pStyle w:val="Heading1"/>
      </w:pPr>
      <w:r>
        <w:t>Task 4 – Security and Error Handling Enhancement</w:t>
      </w:r>
    </w:p>
    <w:p w14:paraId="5631DBE8" w14:textId="77777777" w:rsidR="001A5E6B" w:rsidRPr="001E3F96" w:rsidRDefault="00DA09AC">
      <w:pPr>
        <w:pStyle w:val="Heading2"/>
        <w:rPr>
          <w:color w:val="auto"/>
        </w:rPr>
      </w:pPr>
      <w:r w:rsidRPr="001E3F96">
        <w:rPr>
          <w:color w:val="auto"/>
        </w:rPr>
        <w:t>Prompt:</w:t>
      </w:r>
    </w:p>
    <w:p w14:paraId="51CE25C7" w14:textId="77777777" w:rsidR="001A5E6B" w:rsidRDefault="00DA09AC">
      <w:r>
        <w:t xml:space="preserve">The given Python script connects to a SQLite database and retrieves user data by constructing an SQL query using string concatenation. </w:t>
      </w:r>
      <w:r>
        <w:br/>
        <w:t>This makes the program vulnerable to SQL injection attacks. Your task is to:</w:t>
      </w:r>
      <w:r>
        <w:br/>
        <w:t>- Modify the query to use parameterized SQL queries (? placeholders) instead of string concatenation.</w:t>
      </w:r>
      <w:r>
        <w:br/>
        <w:t>- Add exception handling (try-except-finally) to safely catch database errors and ensure the connection is properly closed.</w:t>
      </w:r>
      <w:r>
        <w:br/>
        <w:t>- Implement input validation to prevent invalid user inputs (e.g., ensure the entered ID is an integer).</w:t>
      </w:r>
      <w:r>
        <w:br/>
        <w:t>- Maintain the same functionality but ensure the program is both secure and reliable.</w:t>
      </w:r>
    </w:p>
    <w:p w14:paraId="6C8C1C9B" w14:textId="77777777" w:rsidR="001A5E6B" w:rsidRDefault="00DA09AC">
      <w:pPr>
        <w:pStyle w:val="Heading2"/>
      </w:pPr>
      <w:r>
        <w:t>Code:</w:t>
      </w:r>
    </w:p>
    <w:p w14:paraId="563253ED" w14:textId="77777777" w:rsidR="001A5E6B" w:rsidRDefault="00FA2E26">
      <w:pPr>
        <w:pStyle w:val="Heading2"/>
      </w:pPr>
      <w:r>
        <w:rPr>
          <w:b w:val="0"/>
          <w:bCs w:val="0"/>
          <w:noProof/>
        </w:rPr>
        <w:drawing>
          <wp:inline distT="0" distB="0" distL="0" distR="0" wp14:anchorId="2FAC5A66" wp14:editId="0214D50C">
            <wp:extent cx="5486400" cy="36955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9AC">
        <w:t>Output:</w:t>
      </w:r>
    </w:p>
    <w:p w14:paraId="63CAA168" w14:textId="77777777" w:rsidR="001E3F96" w:rsidRPr="001E3F96" w:rsidRDefault="001E3F96" w:rsidP="001E3F96">
      <w:r>
        <w:rPr>
          <w:noProof/>
        </w:rPr>
        <w:drawing>
          <wp:inline distT="0" distB="0" distL="0" distR="0" wp14:anchorId="743DE69A" wp14:editId="05C49976">
            <wp:extent cx="4134485" cy="3740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F0BB7" w14:textId="77777777" w:rsidR="001A5E6B" w:rsidRDefault="00DA09AC">
      <w:pPr>
        <w:pStyle w:val="Heading2"/>
      </w:pPr>
      <w:r>
        <w:t>Observation:</w:t>
      </w:r>
    </w:p>
    <w:p w14:paraId="43914BC3" w14:textId="77777777" w:rsidR="001A5E6B" w:rsidRDefault="00DA09AC">
      <w:r>
        <w:t>- Prevented SQL injection using parameterized queries</w:t>
      </w:r>
      <w:r>
        <w:br/>
        <w:t>- Added try-except-finally for safe database handling</w:t>
      </w:r>
      <w:r>
        <w:br/>
        <w:t>- Added input validation for security</w:t>
      </w:r>
    </w:p>
    <w:p w14:paraId="3814616A" w14:textId="77777777" w:rsidR="001A5E6B" w:rsidRDefault="00DA09AC">
      <w:pPr>
        <w:pStyle w:val="Heading1"/>
      </w:pPr>
      <w:r>
        <w:t>Task 5 – Automated Code Review Report Generation</w:t>
      </w:r>
    </w:p>
    <w:p w14:paraId="00E9F6BB" w14:textId="77777777" w:rsidR="001A5E6B" w:rsidRPr="001E3F96" w:rsidRDefault="00DA09AC">
      <w:pPr>
        <w:pStyle w:val="Heading2"/>
        <w:rPr>
          <w:color w:val="auto"/>
        </w:rPr>
      </w:pPr>
      <w:r w:rsidRPr="001E3F96">
        <w:rPr>
          <w:color w:val="auto"/>
        </w:rPr>
        <w:t>Prompt:</w:t>
      </w:r>
    </w:p>
    <w:p w14:paraId="2AAB0188" w14:textId="77777777" w:rsidR="001A5E6B" w:rsidRDefault="00DA09AC">
      <w:r>
        <w:t xml:space="preserve">You are provided with a simple calculator function that performs addition, subtraction, multiplication, and division. </w:t>
      </w:r>
      <w:r>
        <w:br/>
        <w:t>However, the code is messy and lacks good practices. Your task is to conduct an automated-style code review and prepare a report that highlights the following issues:</w:t>
      </w:r>
      <w:r>
        <w:br/>
        <w:t xml:space="preserve">- Missing </w:t>
      </w:r>
      <w:proofErr w:type="spellStart"/>
      <w:r>
        <w:t>docstrings</w:t>
      </w:r>
      <w:proofErr w:type="spellEnd"/>
      <w:r>
        <w:t xml:space="preserve"> and documentation.</w:t>
      </w:r>
      <w:r>
        <w:br/>
        <w:t>- Inconsistent formatting (indentation and inline statements).</w:t>
      </w:r>
      <w:r>
        <w:br/>
        <w:t>- Lack of error handling (e.g., division by zero).</w:t>
      </w:r>
      <w:r>
        <w:br/>
        <w:t>- Use of non-descriptive names for the function and parameters.</w:t>
      </w:r>
      <w:r>
        <w:br/>
        <w:t>- Overall readability and PEP 8 compliance issues.</w:t>
      </w:r>
      <w:r>
        <w:br/>
        <w:t>After writing the review report, refactor the code to address these issues and demonstrate an improved, clean version of the calculator function.</w:t>
      </w:r>
    </w:p>
    <w:p w14:paraId="7D668E94" w14:textId="77777777" w:rsidR="001A5E6B" w:rsidRDefault="00DA09AC">
      <w:pPr>
        <w:pStyle w:val="Heading2"/>
      </w:pPr>
      <w:r>
        <w:t xml:space="preserve"> Code:</w:t>
      </w:r>
    </w:p>
    <w:p w14:paraId="6278B6BE" w14:textId="77777777" w:rsidR="001E3F96" w:rsidRPr="001E3F96" w:rsidRDefault="001E3F96" w:rsidP="001E3F96">
      <w:r>
        <w:rPr>
          <w:noProof/>
        </w:rPr>
        <w:drawing>
          <wp:inline distT="0" distB="0" distL="0" distR="0" wp14:anchorId="6240037B" wp14:editId="4CD267B0">
            <wp:extent cx="5486400" cy="51399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3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779B4" w14:textId="77777777" w:rsidR="001A5E6B" w:rsidRDefault="00DA09AC">
      <w:pPr>
        <w:pStyle w:val="Heading2"/>
      </w:pPr>
      <w:r>
        <w:t>Output:</w:t>
      </w:r>
    </w:p>
    <w:p w14:paraId="55D4D0B2" w14:textId="77777777" w:rsidR="001E3F96" w:rsidRPr="001E3F96" w:rsidRDefault="001E3F96" w:rsidP="001E3F96">
      <w:r>
        <w:rPr>
          <w:noProof/>
        </w:rPr>
        <w:drawing>
          <wp:inline distT="0" distB="0" distL="0" distR="0" wp14:anchorId="3EE0BB41" wp14:editId="4E7C912B">
            <wp:extent cx="5486400" cy="34332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7227D" w14:textId="77777777" w:rsidR="001A5E6B" w:rsidRDefault="00DA09AC">
      <w:pPr>
        <w:pStyle w:val="Heading2"/>
      </w:pPr>
      <w:r>
        <w:t>Observation:</w:t>
      </w:r>
    </w:p>
    <w:p w14:paraId="09D30FD9" w14:textId="77777777" w:rsidR="001A5E6B" w:rsidRDefault="00DA09AC">
      <w:r>
        <w:t xml:space="preserve">- Added descriptive </w:t>
      </w:r>
      <w:proofErr w:type="spellStart"/>
      <w:r>
        <w:t>docstring</w:t>
      </w:r>
      <w:proofErr w:type="spellEnd"/>
      <w:r>
        <w:br/>
        <w:t>- Renamed function and variables for clarity</w:t>
      </w:r>
      <w:r>
        <w:br/>
        <w:t>- Implemented division by zero error handling</w:t>
      </w:r>
      <w:r>
        <w:br/>
        <w:t>- Applied consistent PEP 8 formatting</w:t>
      </w:r>
    </w:p>
    <w:sectPr w:rsidR="001A5E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162416">
    <w:abstractNumId w:val="8"/>
  </w:num>
  <w:num w:numId="2" w16cid:durableId="1713723051">
    <w:abstractNumId w:val="6"/>
  </w:num>
  <w:num w:numId="3" w16cid:durableId="432014253">
    <w:abstractNumId w:val="5"/>
  </w:num>
  <w:num w:numId="4" w16cid:durableId="174660713">
    <w:abstractNumId w:val="4"/>
  </w:num>
  <w:num w:numId="5" w16cid:durableId="530534725">
    <w:abstractNumId w:val="7"/>
  </w:num>
  <w:num w:numId="6" w16cid:durableId="1837770116">
    <w:abstractNumId w:val="3"/>
  </w:num>
  <w:num w:numId="7" w16cid:durableId="921446361">
    <w:abstractNumId w:val="2"/>
  </w:num>
  <w:num w:numId="8" w16cid:durableId="944994775">
    <w:abstractNumId w:val="1"/>
  </w:num>
  <w:num w:numId="9" w16cid:durableId="106877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5E6B"/>
    <w:rsid w:val="001E3F96"/>
    <w:rsid w:val="0029639D"/>
    <w:rsid w:val="00326F90"/>
    <w:rsid w:val="00423A06"/>
    <w:rsid w:val="005907CA"/>
    <w:rsid w:val="00755CCD"/>
    <w:rsid w:val="008017CA"/>
    <w:rsid w:val="009155F2"/>
    <w:rsid w:val="00AA1D8D"/>
    <w:rsid w:val="00B47730"/>
    <w:rsid w:val="00B90981"/>
    <w:rsid w:val="00CB0664"/>
    <w:rsid w:val="00DA09AC"/>
    <w:rsid w:val="00FA2E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F0D2A"/>
  <w15:docId w15:val="{89114625-F072-45EF-AF84-50C96324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2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70B5F9-4B64-4899-8492-BF3D348E5F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K Shivashankar</cp:lastModifiedBy>
  <cp:revision>2</cp:revision>
  <dcterms:created xsi:type="dcterms:W3CDTF">2025-09-10T12:31:00Z</dcterms:created>
  <dcterms:modified xsi:type="dcterms:W3CDTF">2025-09-10T12:31:00Z</dcterms:modified>
</cp:coreProperties>
</file>